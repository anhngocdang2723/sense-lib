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A447C" w14:textId="11DE2B46" w:rsidR="0058772A" w:rsidRDefault="0058772A" w:rsidP="0058772A">
      <w:pPr>
        <w:pStyle w:val="Heading1"/>
        <w:rPr>
          <w:rFonts w:ascii="Arial" w:hAnsi="Arial" w:cs="Arial"/>
          <w:color w:val="auto"/>
          <w:sz w:val="26"/>
          <w:szCs w:val="26"/>
        </w:rPr>
      </w:pPr>
      <w:r w:rsidRPr="0058772A">
        <w:rPr>
          <w:rFonts w:ascii="Arial" w:hAnsi="Arial" w:cs="Arial"/>
          <w:color w:val="auto"/>
          <w:sz w:val="26"/>
          <w:szCs w:val="26"/>
        </w:rPr>
        <w:t>TÓM TẮT YÊU CẦU ĐỀ THI HACKATHON 2025 – DỰ ÁN SENSELIB</w:t>
      </w:r>
    </w:p>
    <w:p w14:paraId="508353D6" w14:textId="4BE00B9C" w:rsidR="00F86B18" w:rsidRPr="0058772A" w:rsidRDefault="00000000" w:rsidP="0058772A">
      <w:pPr>
        <w:pStyle w:val="Heading1"/>
        <w:rPr>
          <w:rFonts w:ascii="Arial" w:hAnsi="Arial" w:cs="Arial"/>
          <w:color w:val="auto"/>
          <w:sz w:val="26"/>
          <w:szCs w:val="26"/>
        </w:rPr>
      </w:pPr>
      <w:r w:rsidRPr="0058772A">
        <w:rPr>
          <w:rFonts w:ascii="Arial" w:hAnsi="Arial" w:cs="Arial"/>
          <w:color w:val="auto"/>
          <w:sz w:val="26"/>
          <w:szCs w:val="26"/>
        </w:rPr>
        <w:t>1. Mục tiêu chính:</w:t>
      </w:r>
    </w:p>
    <w:p w14:paraId="59340A56" w14:textId="77777777" w:rsidR="00F86B18" w:rsidRPr="0058772A" w:rsidRDefault="00000000" w:rsidP="0058772A">
      <w:pPr>
        <w:rPr>
          <w:rFonts w:ascii="Arial" w:hAnsi="Arial" w:cs="Arial"/>
          <w:sz w:val="26"/>
          <w:szCs w:val="26"/>
        </w:rPr>
      </w:pPr>
      <w:r w:rsidRPr="0058772A">
        <w:rPr>
          <w:rFonts w:ascii="Arial" w:hAnsi="Arial" w:cs="Arial"/>
          <w:sz w:val="26"/>
          <w:szCs w:val="26"/>
        </w:rPr>
        <w:t>Xây dựng website thư viện số có tên "SenseLib", hỗ trợ người dùng quản lý, chia sẻ và tìm kiếm tài liệu một cách thuận tiện. Hệ thống cần tích hợp một số tính năng trí tuệ nhân tạo để nâng cao trải nghiệm người dùng.</w:t>
      </w:r>
    </w:p>
    <w:p w14:paraId="3C7D7E07" w14:textId="77777777" w:rsidR="00F86B18" w:rsidRPr="0058772A" w:rsidRDefault="00000000" w:rsidP="0058772A">
      <w:pPr>
        <w:pStyle w:val="Heading1"/>
        <w:rPr>
          <w:rFonts w:ascii="Arial" w:hAnsi="Arial" w:cs="Arial"/>
          <w:color w:val="auto"/>
          <w:sz w:val="26"/>
          <w:szCs w:val="26"/>
        </w:rPr>
      </w:pPr>
      <w:r w:rsidRPr="0058772A">
        <w:rPr>
          <w:rFonts w:ascii="Arial" w:hAnsi="Arial" w:cs="Arial"/>
          <w:color w:val="auto"/>
          <w:sz w:val="26"/>
          <w:szCs w:val="26"/>
        </w:rPr>
        <w:t>2. Cơ cấu đánh giá:</w:t>
      </w:r>
    </w:p>
    <w:p w14:paraId="3558A4E4" w14:textId="77777777" w:rsidR="00F86B18" w:rsidRPr="0058772A" w:rsidRDefault="00000000" w:rsidP="0058772A">
      <w:pPr>
        <w:pStyle w:val="Heading2"/>
        <w:rPr>
          <w:rFonts w:ascii="Arial" w:hAnsi="Arial" w:cs="Arial"/>
          <w:color w:val="auto"/>
        </w:rPr>
      </w:pPr>
      <w:r w:rsidRPr="0058772A">
        <w:rPr>
          <w:rFonts w:ascii="Arial" w:hAnsi="Arial" w:cs="Arial"/>
          <w:color w:val="auto"/>
        </w:rPr>
        <w:t>A. Nội dung chuẩn bị trước (chiếm 70%)</w:t>
      </w:r>
    </w:p>
    <w:p w14:paraId="24BA8A35" w14:textId="77777777" w:rsidR="00F86B18" w:rsidRPr="0058772A" w:rsidRDefault="00000000" w:rsidP="0058772A">
      <w:pPr>
        <w:rPr>
          <w:rFonts w:ascii="Arial" w:hAnsi="Arial" w:cs="Arial"/>
          <w:sz w:val="26"/>
          <w:szCs w:val="26"/>
        </w:rPr>
      </w:pPr>
      <w:r w:rsidRPr="0058772A">
        <w:rPr>
          <w:rFonts w:ascii="Arial" w:hAnsi="Arial" w:cs="Arial"/>
          <w:sz w:val="26"/>
          <w:szCs w:val="26"/>
        </w:rPr>
        <w:t>- Lập trình web cơ bản: 50%</w:t>
      </w:r>
    </w:p>
    <w:p w14:paraId="2354E2C1" w14:textId="77777777" w:rsidR="00F86B18" w:rsidRPr="0058772A" w:rsidRDefault="00000000" w:rsidP="0058772A">
      <w:pPr>
        <w:rPr>
          <w:rFonts w:ascii="Arial" w:hAnsi="Arial" w:cs="Arial"/>
          <w:sz w:val="26"/>
          <w:szCs w:val="26"/>
        </w:rPr>
      </w:pPr>
      <w:r w:rsidRPr="0058772A">
        <w:rPr>
          <w:rFonts w:ascii="Arial" w:hAnsi="Arial" w:cs="Arial"/>
          <w:sz w:val="26"/>
          <w:szCs w:val="26"/>
        </w:rPr>
        <w:t>- Ứng dụng trí tuệ nhân tạo (AI): 20%</w:t>
      </w:r>
    </w:p>
    <w:p w14:paraId="0A8BD53E" w14:textId="77777777" w:rsidR="00F86B18" w:rsidRPr="0058772A" w:rsidRDefault="00000000" w:rsidP="0058772A">
      <w:pPr>
        <w:pStyle w:val="Heading2"/>
        <w:rPr>
          <w:rFonts w:ascii="Arial" w:hAnsi="Arial" w:cs="Arial"/>
          <w:color w:val="auto"/>
        </w:rPr>
      </w:pPr>
      <w:r w:rsidRPr="0058772A">
        <w:rPr>
          <w:rFonts w:ascii="Arial" w:hAnsi="Arial" w:cs="Arial"/>
          <w:color w:val="auto"/>
        </w:rPr>
        <w:t>B. Nội dung thi trực tiếp (ngày 18/5, chiếm 30%)</w:t>
      </w:r>
    </w:p>
    <w:p w14:paraId="318057CF" w14:textId="77777777" w:rsidR="00F86B18" w:rsidRPr="0058772A" w:rsidRDefault="00000000" w:rsidP="0058772A">
      <w:pPr>
        <w:rPr>
          <w:rFonts w:ascii="Arial" w:hAnsi="Arial" w:cs="Arial"/>
          <w:sz w:val="26"/>
          <w:szCs w:val="26"/>
        </w:rPr>
      </w:pPr>
      <w:r w:rsidRPr="0058772A">
        <w:rPr>
          <w:rFonts w:ascii="Arial" w:hAnsi="Arial" w:cs="Arial"/>
          <w:sz w:val="26"/>
          <w:szCs w:val="26"/>
        </w:rPr>
        <w:t>- Lập trình web cơ bản: 20%</w:t>
      </w:r>
    </w:p>
    <w:p w14:paraId="23B56117" w14:textId="77777777" w:rsidR="00F86B18" w:rsidRPr="0058772A" w:rsidRDefault="00000000" w:rsidP="0058772A">
      <w:pPr>
        <w:rPr>
          <w:rFonts w:ascii="Arial" w:hAnsi="Arial" w:cs="Arial"/>
          <w:sz w:val="26"/>
          <w:szCs w:val="26"/>
        </w:rPr>
      </w:pPr>
      <w:r w:rsidRPr="0058772A">
        <w:rPr>
          <w:rFonts w:ascii="Arial" w:hAnsi="Arial" w:cs="Arial"/>
          <w:sz w:val="26"/>
          <w:szCs w:val="26"/>
        </w:rPr>
        <w:t>- Ứng dụng trí tuệ nhân tạo: 10%</w:t>
      </w:r>
    </w:p>
    <w:p w14:paraId="005A6E60" w14:textId="77777777" w:rsidR="00F86B18" w:rsidRPr="0058772A" w:rsidRDefault="00000000" w:rsidP="0058772A">
      <w:pPr>
        <w:pStyle w:val="Heading1"/>
        <w:rPr>
          <w:rFonts w:ascii="Arial" w:hAnsi="Arial" w:cs="Arial"/>
          <w:color w:val="auto"/>
          <w:sz w:val="26"/>
          <w:szCs w:val="26"/>
        </w:rPr>
      </w:pPr>
      <w:r w:rsidRPr="0058772A">
        <w:rPr>
          <w:rFonts w:ascii="Arial" w:hAnsi="Arial" w:cs="Arial"/>
          <w:color w:val="auto"/>
          <w:sz w:val="26"/>
          <w:szCs w:val="26"/>
        </w:rPr>
        <w:t>3. Các chức năng cần thực hiện</w:t>
      </w:r>
    </w:p>
    <w:p w14:paraId="28490323" w14:textId="77777777" w:rsidR="00F86B18" w:rsidRPr="0058772A" w:rsidRDefault="00000000" w:rsidP="0058772A">
      <w:pPr>
        <w:pStyle w:val="Heading2"/>
        <w:rPr>
          <w:rFonts w:ascii="Arial" w:hAnsi="Arial" w:cs="Arial"/>
          <w:color w:val="auto"/>
        </w:rPr>
      </w:pPr>
      <w:r w:rsidRPr="0058772A">
        <w:rPr>
          <w:rFonts w:ascii="Arial" w:hAnsi="Arial" w:cs="Arial"/>
          <w:color w:val="auto"/>
        </w:rPr>
        <w:t>Phân hệ Quản trị viên:</w:t>
      </w:r>
    </w:p>
    <w:p w14:paraId="140A1A47" w14:textId="77777777" w:rsidR="00F86B18" w:rsidRPr="0058772A" w:rsidRDefault="00000000" w:rsidP="0058772A">
      <w:pPr>
        <w:rPr>
          <w:rFonts w:ascii="Arial" w:hAnsi="Arial" w:cs="Arial"/>
          <w:sz w:val="26"/>
          <w:szCs w:val="26"/>
        </w:rPr>
      </w:pPr>
      <w:r w:rsidRPr="0058772A">
        <w:rPr>
          <w:rFonts w:ascii="Arial" w:hAnsi="Arial" w:cs="Arial"/>
          <w:sz w:val="26"/>
          <w:szCs w:val="26"/>
        </w:rPr>
        <w:t>- Quản lý tài khoản: thêm, xóa, chỉnh sửa, thống kê</w:t>
      </w:r>
    </w:p>
    <w:p w14:paraId="629EDF5F" w14:textId="77777777" w:rsidR="00F86B18" w:rsidRPr="0058772A" w:rsidRDefault="00000000" w:rsidP="0058772A">
      <w:pPr>
        <w:rPr>
          <w:rFonts w:ascii="Arial" w:hAnsi="Arial" w:cs="Arial"/>
          <w:sz w:val="26"/>
          <w:szCs w:val="26"/>
        </w:rPr>
      </w:pPr>
      <w:r w:rsidRPr="0058772A">
        <w:rPr>
          <w:rFonts w:ascii="Arial" w:hAnsi="Arial" w:cs="Arial"/>
          <w:sz w:val="26"/>
          <w:szCs w:val="26"/>
        </w:rPr>
        <w:t>- Quản lý danh mục tài liệu: thêm, sửa, xóa</w:t>
      </w:r>
    </w:p>
    <w:p w14:paraId="03EC2797" w14:textId="77777777" w:rsidR="00F86B18" w:rsidRPr="0058772A" w:rsidRDefault="00000000" w:rsidP="0058772A">
      <w:pPr>
        <w:rPr>
          <w:rFonts w:ascii="Arial" w:hAnsi="Arial" w:cs="Arial"/>
          <w:sz w:val="26"/>
          <w:szCs w:val="26"/>
        </w:rPr>
      </w:pPr>
      <w:r w:rsidRPr="0058772A">
        <w:rPr>
          <w:rFonts w:ascii="Arial" w:hAnsi="Arial" w:cs="Arial"/>
          <w:sz w:val="26"/>
          <w:szCs w:val="26"/>
        </w:rPr>
        <w:t>- Quản lý tài liệu/sách: thêm, sửa, xóa, phê duyệt; quản lý tác giả, nhà xuất bản</w:t>
      </w:r>
    </w:p>
    <w:p w14:paraId="15B78ACC" w14:textId="77777777" w:rsidR="00F86B18" w:rsidRPr="0058772A" w:rsidRDefault="00000000" w:rsidP="0058772A">
      <w:pPr>
        <w:rPr>
          <w:rFonts w:ascii="Arial" w:hAnsi="Arial" w:cs="Arial"/>
          <w:sz w:val="26"/>
          <w:szCs w:val="26"/>
        </w:rPr>
      </w:pPr>
      <w:r w:rsidRPr="0058772A">
        <w:rPr>
          <w:rFonts w:ascii="Arial" w:hAnsi="Arial" w:cs="Arial"/>
          <w:sz w:val="26"/>
          <w:szCs w:val="26"/>
        </w:rPr>
        <w:t>- Quản lý tương tác người dùng: thống kê lượt đánh giá, bình luận, yêu thích, lượt tải</w:t>
      </w:r>
    </w:p>
    <w:p w14:paraId="3D547DC4" w14:textId="77777777" w:rsidR="00F86B18" w:rsidRPr="0058772A" w:rsidRDefault="00000000" w:rsidP="0058772A">
      <w:pPr>
        <w:rPr>
          <w:rFonts w:ascii="Arial" w:hAnsi="Arial" w:cs="Arial"/>
          <w:sz w:val="26"/>
          <w:szCs w:val="26"/>
        </w:rPr>
      </w:pPr>
      <w:r w:rsidRPr="0058772A">
        <w:rPr>
          <w:rFonts w:ascii="Arial" w:hAnsi="Arial" w:cs="Arial"/>
          <w:sz w:val="26"/>
          <w:szCs w:val="26"/>
        </w:rPr>
        <w:t>- Quản lý hệ thống: quản lý banner, liên kết website, thống kê lịch sử giao dịch, cấu hình hệ thống</w:t>
      </w:r>
    </w:p>
    <w:p w14:paraId="6D6990E2" w14:textId="77777777" w:rsidR="00F86B18" w:rsidRPr="0058772A" w:rsidRDefault="00000000" w:rsidP="0058772A">
      <w:pPr>
        <w:pStyle w:val="Heading2"/>
        <w:rPr>
          <w:rFonts w:ascii="Arial" w:hAnsi="Arial" w:cs="Arial"/>
          <w:color w:val="auto"/>
        </w:rPr>
      </w:pPr>
      <w:r w:rsidRPr="0058772A">
        <w:rPr>
          <w:rFonts w:ascii="Arial" w:hAnsi="Arial" w:cs="Arial"/>
          <w:color w:val="auto"/>
        </w:rPr>
        <w:t>Phân hệ Người dùng:</w:t>
      </w:r>
    </w:p>
    <w:p w14:paraId="05E80F4A" w14:textId="77777777" w:rsidR="00F86B18" w:rsidRPr="0058772A" w:rsidRDefault="00000000" w:rsidP="0058772A">
      <w:pPr>
        <w:rPr>
          <w:rFonts w:ascii="Arial" w:hAnsi="Arial" w:cs="Arial"/>
          <w:sz w:val="26"/>
          <w:szCs w:val="26"/>
        </w:rPr>
      </w:pPr>
      <w:r w:rsidRPr="0058772A">
        <w:rPr>
          <w:rFonts w:ascii="Arial" w:hAnsi="Arial" w:cs="Arial"/>
          <w:sz w:val="26"/>
          <w:szCs w:val="26"/>
        </w:rPr>
        <w:t>- Đăng ký, đăng nhập, đổi mật khẩu, khôi phục mật khẩu</w:t>
      </w:r>
    </w:p>
    <w:p w14:paraId="329F2DA0" w14:textId="77777777" w:rsidR="00F86B18" w:rsidRPr="0058772A" w:rsidRDefault="00000000" w:rsidP="0058772A">
      <w:pPr>
        <w:rPr>
          <w:rFonts w:ascii="Arial" w:hAnsi="Arial" w:cs="Arial"/>
          <w:sz w:val="26"/>
          <w:szCs w:val="26"/>
        </w:rPr>
      </w:pPr>
      <w:r w:rsidRPr="0058772A">
        <w:rPr>
          <w:rFonts w:ascii="Arial" w:hAnsi="Arial" w:cs="Arial"/>
          <w:sz w:val="26"/>
          <w:szCs w:val="26"/>
        </w:rPr>
        <w:t>- Xem và cập nhật thông tin cá nhân</w:t>
      </w:r>
    </w:p>
    <w:p w14:paraId="1FA61F41" w14:textId="77777777" w:rsidR="00F86B18" w:rsidRPr="0058772A" w:rsidRDefault="00000000" w:rsidP="0058772A">
      <w:pPr>
        <w:rPr>
          <w:rFonts w:ascii="Arial" w:hAnsi="Arial" w:cs="Arial"/>
          <w:sz w:val="26"/>
          <w:szCs w:val="26"/>
        </w:rPr>
      </w:pPr>
      <w:r w:rsidRPr="0058772A">
        <w:rPr>
          <w:rFonts w:ascii="Arial" w:hAnsi="Arial" w:cs="Arial"/>
          <w:sz w:val="26"/>
          <w:szCs w:val="26"/>
        </w:rPr>
        <w:lastRenderedPageBreak/>
        <w:t>- Xem, tìm kiếm, đánh giá, bình luận, tải tài liệu</w:t>
      </w:r>
    </w:p>
    <w:p w14:paraId="4309C912" w14:textId="77777777" w:rsidR="00F86B18" w:rsidRPr="0058772A" w:rsidRDefault="00000000" w:rsidP="0058772A">
      <w:pPr>
        <w:rPr>
          <w:rFonts w:ascii="Arial" w:hAnsi="Arial" w:cs="Arial"/>
          <w:sz w:val="26"/>
          <w:szCs w:val="26"/>
        </w:rPr>
      </w:pPr>
      <w:r w:rsidRPr="0058772A">
        <w:rPr>
          <w:rFonts w:ascii="Arial" w:hAnsi="Arial" w:cs="Arial"/>
          <w:sz w:val="26"/>
          <w:szCs w:val="26"/>
        </w:rPr>
        <w:t>- Đánh dấu yêu thích, xem lại tài liệu đã thích</w:t>
      </w:r>
    </w:p>
    <w:p w14:paraId="697383D0" w14:textId="77777777" w:rsidR="00F86B18" w:rsidRPr="0058772A" w:rsidRDefault="00000000" w:rsidP="0058772A">
      <w:pPr>
        <w:rPr>
          <w:rFonts w:ascii="Arial" w:hAnsi="Arial" w:cs="Arial"/>
          <w:sz w:val="26"/>
          <w:szCs w:val="26"/>
        </w:rPr>
      </w:pPr>
      <w:r w:rsidRPr="0058772A">
        <w:rPr>
          <w:rFonts w:ascii="Arial" w:hAnsi="Arial" w:cs="Arial"/>
          <w:sz w:val="26"/>
          <w:szCs w:val="26"/>
        </w:rPr>
        <w:t>- Gửi phản hồi cho quản trị viên</w:t>
      </w:r>
    </w:p>
    <w:p w14:paraId="0F94BF52" w14:textId="77777777" w:rsidR="00F86B18" w:rsidRPr="0058772A" w:rsidRDefault="00000000" w:rsidP="0058772A">
      <w:pPr>
        <w:pStyle w:val="Heading2"/>
        <w:rPr>
          <w:rFonts w:ascii="Arial" w:hAnsi="Arial" w:cs="Arial"/>
          <w:color w:val="auto"/>
        </w:rPr>
      </w:pPr>
      <w:r w:rsidRPr="0058772A">
        <w:rPr>
          <w:rFonts w:ascii="Arial" w:hAnsi="Arial" w:cs="Arial"/>
          <w:color w:val="auto"/>
        </w:rPr>
        <w:t>Yêu cầu về giao diện:</w:t>
      </w:r>
    </w:p>
    <w:p w14:paraId="587C70D3" w14:textId="77777777" w:rsidR="00F86B18" w:rsidRPr="0058772A" w:rsidRDefault="00000000" w:rsidP="0058772A">
      <w:pPr>
        <w:rPr>
          <w:rFonts w:ascii="Arial" w:hAnsi="Arial" w:cs="Arial"/>
          <w:sz w:val="26"/>
          <w:szCs w:val="26"/>
        </w:rPr>
      </w:pPr>
      <w:r w:rsidRPr="0058772A">
        <w:rPr>
          <w:rFonts w:ascii="Arial" w:hAnsi="Arial" w:cs="Arial"/>
          <w:sz w:val="26"/>
          <w:szCs w:val="26"/>
        </w:rPr>
        <w:t>- Giao diện thân thiện, dễ sử dụng, tương thích nhiều thiết bị</w:t>
      </w:r>
    </w:p>
    <w:p w14:paraId="390125CB" w14:textId="77777777" w:rsidR="00F86B18" w:rsidRPr="0058772A" w:rsidRDefault="00000000" w:rsidP="0058772A">
      <w:pPr>
        <w:rPr>
          <w:rFonts w:ascii="Arial" w:hAnsi="Arial" w:cs="Arial"/>
          <w:sz w:val="26"/>
          <w:szCs w:val="26"/>
        </w:rPr>
      </w:pPr>
      <w:r w:rsidRPr="0058772A">
        <w:rPr>
          <w:rFonts w:ascii="Arial" w:hAnsi="Arial" w:cs="Arial"/>
          <w:sz w:val="26"/>
          <w:szCs w:val="26"/>
        </w:rPr>
        <w:t>- Các trang cần có: trang chủ, danh sách tài liệu, chi tiết tài liệu, tài liệu yêu thích, trang cá nhân, liên hệ, giới thiệu</w:t>
      </w:r>
    </w:p>
    <w:p w14:paraId="7C13C019" w14:textId="77777777" w:rsidR="00F86B18" w:rsidRPr="0058772A" w:rsidRDefault="00000000" w:rsidP="0058772A">
      <w:pPr>
        <w:pStyle w:val="Heading1"/>
        <w:rPr>
          <w:rFonts w:ascii="Arial" w:hAnsi="Arial" w:cs="Arial"/>
          <w:color w:val="auto"/>
          <w:sz w:val="26"/>
          <w:szCs w:val="26"/>
        </w:rPr>
      </w:pPr>
      <w:r w:rsidRPr="0058772A">
        <w:rPr>
          <w:rFonts w:ascii="Arial" w:hAnsi="Arial" w:cs="Arial"/>
          <w:color w:val="auto"/>
          <w:sz w:val="26"/>
          <w:szCs w:val="26"/>
        </w:rPr>
        <w:t>4. Ứng dụng trí tuệ nhân tạo yêu cầu tích hợp</w:t>
      </w:r>
    </w:p>
    <w:p w14:paraId="1CBD79BE" w14:textId="77777777" w:rsidR="00F86B18" w:rsidRPr="0058772A" w:rsidRDefault="00000000" w:rsidP="0058772A">
      <w:pPr>
        <w:rPr>
          <w:rFonts w:ascii="Arial" w:hAnsi="Arial" w:cs="Arial"/>
          <w:sz w:val="26"/>
          <w:szCs w:val="26"/>
        </w:rPr>
      </w:pPr>
      <w:r w:rsidRPr="0058772A">
        <w:rPr>
          <w:rFonts w:ascii="Arial" w:hAnsi="Arial" w:cs="Arial"/>
          <w:sz w:val="26"/>
          <w:szCs w:val="26"/>
        </w:rPr>
        <w:t>1. Tóm tắt nội dung tài liệu:</w:t>
      </w:r>
    </w:p>
    <w:p w14:paraId="2BF42ED7"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Tóm tắt toàn bộ hoặc từng chương</w:t>
      </w:r>
    </w:p>
    <w:p w14:paraId="51B5A627"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Có thể sử dụng mô hình NLP như HuggingFace, OpenAI GPT</w:t>
      </w:r>
    </w:p>
    <w:p w14:paraId="40B3FAEA" w14:textId="77777777" w:rsidR="00F86B18" w:rsidRPr="0058772A" w:rsidRDefault="00000000" w:rsidP="0058772A">
      <w:pPr>
        <w:rPr>
          <w:rFonts w:ascii="Arial" w:hAnsi="Arial" w:cs="Arial"/>
          <w:sz w:val="26"/>
          <w:szCs w:val="26"/>
        </w:rPr>
      </w:pPr>
      <w:r w:rsidRPr="0058772A">
        <w:rPr>
          <w:rFonts w:ascii="Arial" w:hAnsi="Arial" w:cs="Arial"/>
          <w:sz w:val="26"/>
          <w:szCs w:val="26"/>
        </w:rPr>
        <w:t>2. Chuyển văn bản thành giọng nói:</w:t>
      </w:r>
    </w:p>
    <w:p w14:paraId="53ADA731"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Người dùng nghe nội dung tài liệu</w:t>
      </w:r>
    </w:p>
    <w:p w14:paraId="47F3E7E1"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Có thể sử dụng Google TTS, ElevenLabs, Coqui</w:t>
      </w:r>
    </w:p>
    <w:p w14:paraId="73137DD9" w14:textId="77777777" w:rsidR="00F86B18" w:rsidRPr="0058772A" w:rsidRDefault="00000000" w:rsidP="0058772A">
      <w:pPr>
        <w:rPr>
          <w:rFonts w:ascii="Arial" w:hAnsi="Arial" w:cs="Arial"/>
          <w:sz w:val="26"/>
          <w:szCs w:val="26"/>
        </w:rPr>
      </w:pPr>
      <w:r w:rsidRPr="0058772A">
        <w:rPr>
          <w:rFonts w:ascii="Arial" w:hAnsi="Arial" w:cs="Arial"/>
          <w:sz w:val="26"/>
          <w:szCs w:val="26"/>
        </w:rPr>
        <w:t>3. Chatbot hỏi đáp theo tài liệu:</w:t>
      </w:r>
    </w:p>
    <w:p w14:paraId="4DCFE93D"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Người dùng đặt câu hỏi theo nội dung của tài liệu</w:t>
      </w:r>
    </w:p>
    <w:p w14:paraId="3C33A94B" w14:textId="77777777" w:rsidR="00F86B18" w:rsidRPr="0058772A" w:rsidRDefault="00000000" w:rsidP="0058772A">
      <w:pPr>
        <w:rPr>
          <w:rFonts w:ascii="Arial" w:hAnsi="Arial" w:cs="Arial"/>
          <w:sz w:val="26"/>
          <w:szCs w:val="26"/>
        </w:rPr>
      </w:pPr>
      <w:r w:rsidRPr="0058772A">
        <w:rPr>
          <w:rFonts w:ascii="Arial" w:hAnsi="Arial" w:cs="Arial"/>
          <w:sz w:val="26"/>
          <w:szCs w:val="26"/>
        </w:rPr>
        <w:t xml:space="preserve">   - Có thể triển khai bằng RAG, FAISS, LangChain, Haystack</w:t>
      </w:r>
    </w:p>
    <w:p w14:paraId="24F27DCF" w14:textId="77777777" w:rsidR="00F86B18" w:rsidRPr="0058772A" w:rsidRDefault="00000000" w:rsidP="0058772A">
      <w:pPr>
        <w:pStyle w:val="Heading1"/>
        <w:rPr>
          <w:rFonts w:ascii="Arial" w:hAnsi="Arial" w:cs="Arial"/>
          <w:color w:val="auto"/>
          <w:sz w:val="26"/>
          <w:szCs w:val="26"/>
        </w:rPr>
      </w:pPr>
      <w:r w:rsidRPr="0058772A">
        <w:rPr>
          <w:rFonts w:ascii="Arial" w:hAnsi="Arial" w:cs="Arial"/>
          <w:color w:val="auto"/>
          <w:sz w:val="26"/>
          <w:szCs w:val="26"/>
        </w:rPr>
        <w:t>5. Ghi chú thêm:</w:t>
      </w:r>
    </w:p>
    <w:p w14:paraId="05D146B2" w14:textId="77777777" w:rsidR="00F86B18" w:rsidRPr="0058772A" w:rsidRDefault="00000000" w:rsidP="0058772A">
      <w:pPr>
        <w:rPr>
          <w:rFonts w:ascii="Arial" w:hAnsi="Arial" w:cs="Arial"/>
          <w:sz w:val="26"/>
          <w:szCs w:val="26"/>
        </w:rPr>
      </w:pPr>
      <w:r w:rsidRPr="0058772A">
        <w:rPr>
          <w:rFonts w:ascii="Arial" w:hAnsi="Arial" w:cs="Arial"/>
          <w:sz w:val="26"/>
          <w:szCs w:val="26"/>
        </w:rPr>
        <w:t>- Ngôn ngữ lập trình tự chọn</w:t>
      </w:r>
    </w:p>
    <w:p w14:paraId="4891BBA2" w14:textId="77777777" w:rsidR="00F86B18" w:rsidRPr="0058772A" w:rsidRDefault="00000000" w:rsidP="0058772A">
      <w:pPr>
        <w:rPr>
          <w:rFonts w:ascii="Arial" w:hAnsi="Arial" w:cs="Arial"/>
          <w:sz w:val="26"/>
          <w:szCs w:val="26"/>
        </w:rPr>
      </w:pPr>
      <w:r w:rsidRPr="0058772A">
        <w:rPr>
          <w:rFonts w:ascii="Arial" w:hAnsi="Arial" w:cs="Arial"/>
          <w:sz w:val="26"/>
          <w:szCs w:val="26"/>
        </w:rPr>
        <w:t>- Giao diện có thể dùng mẫu có sẵn từ Internet</w:t>
      </w:r>
    </w:p>
    <w:p w14:paraId="19D80CB2" w14:textId="77777777" w:rsidR="00F86B18" w:rsidRPr="0058772A" w:rsidRDefault="00000000" w:rsidP="0058772A">
      <w:pPr>
        <w:rPr>
          <w:rFonts w:ascii="Arial" w:hAnsi="Arial" w:cs="Arial"/>
          <w:sz w:val="26"/>
          <w:szCs w:val="26"/>
        </w:rPr>
      </w:pPr>
      <w:r w:rsidRPr="0058772A">
        <w:rPr>
          <w:rFonts w:ascii="Arial" w:hAnsi="Arial" w:cs="Arial"/>
          <w:sz w:val="26"/>
          <w:szCs w:val="26"/>
        </w:rPr>
        <w:t>- Sinh viên làm việc trên máy cá nhân, được sử dụng tài nguyên mạng</w:t>
      </w:r>
    </w:p>
    <w:p w14:paraId="106BD026" w14:textId="77777777" w:rsidR="00F86B18" w:rsidRPr="0058772A" w:rsidRDefault="00000000" w:rsidP="0058772A">
      <w:pPr>
        <w:rPr>
          <w:rFonts w:ascii="Arial" w:hAnsi="Arial" w:cs="Arial"/>
          <w:sz w:val="26"/>
          <w:szCs w:val="26"/>
        </w:rPr>
      </w:pPr>
      <w:r w:rsidRPr="0058772A">
        <w:rPr>
          <w:rFonts w:ascii="Arial" w:hAnsi="Arial" w:cs="Arial"/>
          <w:sz w:val="26"/>
          <w:szCs w:val="26"/>
        </w:rPr>
        <w:t>- Dự án có thể chia nhóm triển khai</w:t>
      </w:r>
    </w:p>
    <w:sectPr w:rsidR="00F86B18" w:rsidRPr="00587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158621">
    <w:abstractNumId w:val="8"/>
  </w:num>
  <w:num w:numId="2" w16cid:durableId="1833331149">
    <w:abstractNumId w:val="6"/>
  </w:num>
  <w:num w:numId="3" w16cid:durableId="1028869716">
    <w:abstractNumId w:val="5"/>
  </w:num>
  <w:num w:numId="4" w16cid:durableId="432554675">
    <w:abstractNumId w:val="4"/>
  </w:num>
  <w:num w:numId="5" w16cid:durableId="205218133">
    <w:abstractNumId w:val="7"/>
  </w:num>
  <w:num w:numId="6" w16cid:durableId="300235563">
    <w:abstractNumId w:val="3"/>
  </w:num>
  <w:num w:numId="7" w16cid:durableId="1496341605">
    <w:abstractNumId w:val="2"/>
  </w:num>
  <w:num w:numId="8" w16cid:durableId="787354605">
    <w:abstractNumId w:val="1"/>
  </w:num>
  <w:num w:numId="9" w16cid:durableId="58820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BED"/>
    <w:rsid w:val="0029639D"/>
    <w:rsid w:val="00326F90"/>
    <w:rsid w:val="0058772A"/>
    <w:rsid w:val="00AA1D8D"/>
    <w:rsid w:val="00B47730"/>
    <w:rsid w:val="00CB0664"/>
    <w:rsid w:val="00F86B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C039C"/>
  <w14:defaultImageDpi w14:val="300"/>
  <w15:docId w15:val="{5904EFF9-D1D6-40FB-948D-7BC97890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Ngoc Anh Dang</cp:lastModifiedBy>
  <cp:revision>2</cp:revision>
  <dcterms:created xsi:type="dcterms:W3CDTF">2013-12-23T23:15:00Z</dcterms:created>
  <dcterms:modified xsi:type="dcterms:W3CDTF">2025-05-11T05:40:00Z</dcterms:modified>
  <cp:category/>
</cp:coreProperties>
</file>